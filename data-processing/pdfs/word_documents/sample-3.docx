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  <w:br/>
        <w:t>I’m Your Name</w:t>
        <w:br/>
        <w:t>123 YOUR STREET</w:t>
        <w:br/>
        <w:t>YOUR CITY, ST 12345</w:t>
        <w:br/>
        <w:t>(123) 456-7890</w:t>
        <w:br/>
        <w:t>NO_REPLY@EXAMPLE.COM</w:t>
        <w:br/>
        <w:t>Skills</w:t>
        <w:br/>
        <w:t>Lorem ipsum dolor sit amet, consectetur adipiscing elit. Aenean ac interdum nisi. Sed in consequat</w:t>
        <w:br/>
        <w:t>mi. Sed pulvinar lacinia felis eu ﬁnibus.</w:t>
        <w:br/>
        <w:t>Experience</w:t>
        <w:br/>
        <w:t>MONTH 20XX - PRESENT</w:t>
        <w:br/>
        <w:t>Company Name, Location - Job Title</w:t>
        <w:br/>
        <w:t>● Lorem ipsum dolor sit amet, consectetur adipiscing elit.</w:t>
        <w:br/>
        <w:t>● Aenean ac interdum nisi. Sed in consequat mi.</w:t>
        <w:br/>
        <w:t>● Sed in consequat mi, sed pulvinar lacinia felis eu ﬁnibus.</w:t>
        <w:br/>
        <w:t>MONTH 20XX - MONTH 20XX</w:t>
        <w:br/>
        <w:t>Company Name, Location - Job Title</w:t>
        <w:br/>
        <w:t>● Lorem ipsum dolor sit amet, consectetur adipiscing elit.</w:t>
        <w:br/>
        <w:t>● Aenean ac interdum nisi. Sed in consequat mi.</w:t>
        <w:br/>
        <w:t>MONTH 20XX - MONTH 20XX</w:t>
        <w:br/>
        <w:t>Company Name, Location - Job Title</w:t>
        <w:br/>
        <w:t>● Lorem ipsum dolor sit amet, consectetur adipiscing elit.</w:t>
        <w:br/>
        <w:t>● Aenean ac interdum nisi. Sed in consequat mi.</w:t>
        <w:br/>
        <w:t>● Sed pulvinar lacinia felis eu ﬁnibus.</w:t>
        <w:br/>
        <w:t>Education</w:t>
        <w:br/>
        <w:t>MONTH  20XX - MONTH 20XX</w:t>
        <w:br/>
        <w:t>College Name, Location- Degree</w:t>
        <w:br/>
        <w:t>Lorem ipsum dolor sit amet, consectetuer adipiscing elit, sed diam nonummy nibh euismod tincidunt</w:t>
        <w:br/>
        <w:t>ut laoreet dolore.</w:t>
        <w:br/>
        <w:t>Awards</w:t>
        <w:br/>
        <w:t>Lorem ipsum dolor sit amet, consectetur adipiscing elit.</w:t>
        <w:br/>
        <w:t>Aenean ac interdum nisi.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