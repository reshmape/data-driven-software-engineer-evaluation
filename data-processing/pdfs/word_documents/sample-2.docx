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Your Name</w:t>
        <w:br/>
        <w:t>123 Your Street</w:t>
        <w:br/>
        <w:t>Your City, ST 12345</w:t>
        <w:br/>
        <w:t>(123) 456-7890</w:t>
        <w:br/>
        <w:t>no_reply@example.com</w:t>
        <w:br/>
        <w:t>4th September 20XX</w:t>
        <w:br/>
        <w:t>Ronny Reader</w:t>
        <w:br/>
        <w:t>CEO, Company Name</w:t>
        <w:br/>
        <w:t>123 Address St</w:t>
        <w:br/>
        <w:t>Anytown, ST 12345</w:t>
        <w:br/>
        <w:t>Dear Ms. Reader,</w:t>
        <w:br/>
        <w:t>Lorem ipsum dolor sit amet, consectetuer adipiscing elit, sed diam nonummy</w:t>
        <w:br/>
        <w:t>nibh euismod tincidunt ut laoreet dolore magna aliquam erat volutpat. Ut wisi</w:t>
        <w:br/>
        <w:t>enim ad minim veniam, quis nostrud exerci tation ullamcorper suscipit lobortis</w:t>
        <w:br/>
        <w:t>nisl ut aliquip ex ea commodo consequat.</w:t>
        <w:br/>
        <w:t>Duis autem vel eum iriure dolor in hendrerit in vulputate velit esse molestie</w:t>
        <w:br/>
        <w:t>consequat, vel illum dolore eu feugiat nulla facilisis at vero eros et accumsan.</w:t>
        <w:br/>
        <w:t>Nam liber tempor cum soluta nobis eleifend option congue nihil imperdiet</w:t>
        <w:br/>
        <w:t>doming id quod mazim placerat facer possim assum. Typi non habent</w:t>
        <w:br/>
        <w:t>claritatem insitam; est usus legentis in iis qui facit eorum claritatem.</w:t>
        <w:br/>
        <w:t>Investigationes demonstraverunt lectores legere me lius quod ii legunt</w:t>
        <w:br/>
        <w:t>saepius.</w:t>
        <w:br/>
        <w:t>Sincerely,</w:t>
        <w:br/>
        <w:t>Your Name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